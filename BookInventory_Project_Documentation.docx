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2DF0" w14:textId="77777777" w:rsidR="00E14B08" w:rsidRDefault="00000000">
      <w:pPr>
        <w:pStyle w:val="Title"/>
      </w:pPr>
      <w:r>
        <w:t>📘 BookInventory Project Documentation</w:t>
      </w:r>
    </w:p>
    <w:p w14:paraId="44E5D35F" w14:textId="0BA8946C" w:rsidR="00E14B08" w:rsidRDefault="00000000">
      <w:r>
        <w:t>Author: Gokul Anand Vijayakumar</w:t>
      </w:r>
    </w:p>
    <w:p w14:paraId="3FEABFC0" w14:textId="77777777" w:rsidR="00E14B08" w:rsidRDefault="00000000">
      <w:r>
        <w:t>Technology Stack: Spring Boot 3.5.6, Java 21, MySQL, JPA, Swagger, JWT, Maven</w:t>
      </w:r>
    </w:p>
    <w:p w14:paraId="2BCAF33B" w14:textId="77777777" w:rsidR="00E14B08" w:rsidRDefault="00000000">
      <w:pPr>
        <w:pStyle w:val="Heading1"/>
      </w:pPr>
      <w:r>
        <w:t>🧩 Project Overview</w:t>
      </w:r>
    </w:p>
    <w:p w14:paraId="23E1E70B" w14:textId="77777777" w:rsidR="00E14B08" w:rsidRDefault="00000000">
      <w:r>
        <w:t>BookInventory is a full-stack backend application designed to manage a comprehensive book inventory system. It supports operations such as managing books, authors, publishers, categories, reviews, shopping carts, and user roles. The system is built using Spring Boot and follows a layered architecture for scalability and maintainability.</w:t>
      </w:r>
    </w:p>
    <w:p w14:paraId="2C6944D9" w14:textId="77777777" w:rsidR="00E14B08" w:rsidRDefault="00000000">
      <w:pPr>
        <w:pStyle w:val="Heading1"/>
      </w:pPr>
      <w:r>
        <w:t>🛠️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14B08" w14:paraId="1DF2AAFB" w14:textId="77777777">
        <w:tc>
          <w:tcPr>
            <w:tcW w:w="4320" w:type="dxa"/>
          </w:tcPr>
          <w:p w14:paraId="5D8306FB" w14:textId="77777777" w:rsidR="00E14B08" w:rsidRDefault="00000000">
            <w:r>
              <w:t>Technology</w:t>
            </w:r>
          </w:p>
        </w:tc>
        <w:tc>
          <w:tcPr>
            <w:tcW w:w="4320" w:type="dxa"/>
          </w:tcPr>
          <w:p w14:paraId="06AFB656" w14:textId="77777777" w:rsidR="00E14B08" w:rsidRDefault="00000000">
            <w:r>
              <w:t>Purpose</w:t>
            </w:r>
          </w:p>
        </w:tc>
      </w:tr>
      <w:tr w:rsidR="00E14B08" w14:paraId="7001C8D5" w14:textId="77777777">
        <w:tc>
          <w:tcPr>
            <w:tcW w:w="4320" w:type="dxa"/>
          </w:tcPr>
          <w:p w14:paraId="01961955" w14:textId="77777777" w:rsidR="00E14B08" w:rsidRDefault="00000000">
            <w:r>
              <w:t>Spring Boot</w:t>
            </w:r>
          </w:p>
        </w:tc>
        <w:tc>
          <w:tcPr>
            <w:tcW w:w="4320" w:type="dxa"/>
          </w:tcPr>
          <w:p w14:paraId="7656838E" w14:textId="77777777" w:rsidR="00E14B08" w:rsidRDefault="00000000">
            <w:r>
              <w:t>Core framework for building RESTful APIs</w:t>
            </w:r>
          </w:p>
        </w:tc>
      </w:tr>
      <w:tr w:rsidR="00E14B08" w14:paraId="24C92D2B" w14:textId="77777777">
        <w:tc>
          <w:tcPr>
            <w:tcW w:w="4320" w:type="dxa"/>
          </w:tcPr>
          <w:p w14:paraId="0F828E7D" w14:textId="77777777" w:rsidR="00E14B08" w:rsidRDefault="00000000">
            <w:r>
              <w:t>Spring Data JPA</w:t>
            </w:r>
          </w:p>
        </w:tc>
        <w:tc>
          <w:tcPr>
            <w:tcW w:w="4320" w:type="dxa"/>
          </w:tcPr>
          <w:p w14:paraId="1EA115AC" w14:textId="77777777" w:rsidR="00E14B08" w:rsidRDefault="00000000">
            <w:r>
              <w:t>ORM for database operations</w:t>
            </w:r>
          </w:p>
        </w:tc>
      </w:tr>
      <w:tr w:rsidR="00E14B08" w14:paraId="0D5D13AE" w14:textId="77777777">
        <w:tc>
          <w:tcPr>
            <w:tcW w:w="4320" w:type="dxa"/>
          </w:tcPr>
          <w:p w14:paraId="54D6A19D" w14:textId="77777777" w:rsidR="00E14B08" w:rsidRDefault="00000000">
            <w:r>
              <w:t>Spring Security + JWT</w:t>
            </w:r>
          </w:p>
        </w:tc>
        <w:tc>
          <w:tcPr>
            <w:tcW w:w="4320" w:type="dxa"/>
          </w:tcPr>
          <w:p w14:paraId="4902D974" w14:textId="77777777" w:rsidR="00E14B08" w:rsidRDefault="00000000">
            <w:r>
              <w:t>Authentication and authorization</w:t>
            </w:r>
          </w:p>
        </w:tc>
      </w:tr>
      <w:tr w:rsidR="00E14B08" w14:paraId="07DEEFCE" w14:textId="77777777">
        <w:tc>
          <w:tcPr>
            <w:tcW w:w="4320" w:type="dxa"/>
          </w:tcPr>
          <w:p w14:paraId="46C8BA33" w14:textId="77777777" w:rsidR="00E14B08" w:rsidRDefault="00000000">
            <w:r>
              <w:t>Lombok</w:t>
            </w:r>
          </w:p>
        </w:tc>
        <w:tc>
          <w:tcPr>
            <w:tcW w:w="4320" w:type="dxa"/>
          </w:tcPr>
          <w:p w14:paraId="1D9C1504" w14:textId="77777777" w:rsidR="00E14B08" w:rsidRDefault="00000000">
            <w:r>
              <w:t>Reduces boilerplate code</w:t>
            </w:r>
          </w:p>
        </w:tc>
      </w:tr>
      <w:tr w:rsidR="00E14B08" w14:paraId="3D07A651" w14:textId="77777777">
        <w:tc>
          <w:tcPr>
            <w:tcW w:w="4320" w:type="dxa"/>
          </w:tcPr>
          <w:p w14:paraId="0EA271E7" w14:textId="77777777" w:rsidR="00E14B08" w:rsidRDefault="00000000">
            <w:r>
              <w:t>MySQL</w:t>
            </w:r>
          </w:p>
        </w:tc>
        <w:tc>
          <w:tcPr>
            <w:tcW w:w="4320" w:type="dxa"/>
          </w:tcPr>
          <w:p w14:paraId="08F86A03" w14:textId="77777777" w:rsidR="00E14B08" w:rsidRDefault="00000000">
            <w:r>
              <w:t>Relational database</w:t>
            </w:r>
          </w:p>
        </w:tc>
      </w:tr>
      <w:tr w:rsidR="00E14B08" w14:paraId="5B966859" w14:textId="77777777">
        <w:tc>
          <w:tcPr>
            <w:tcW w:w="4320" w:type="dxa"/>
          </w:tcPr>
          <w:p w14:paraId="6984583A" w14:textId="77777777" w:rsidR="00E14B08" w:rsidRDefault="00000000">
            <w:r>
              <w:t>Swagger (Springdoc OpenAPI)</w:t>
            </w:r>
          </w:p>
        </w:tc>
        <w:tc>
          <w:tcPr>
            <w:tcW w:w="4320" w:type="dxa"/>
          </w:tcPr>
          <w:p w14:paraId="15398B01" w14:textId="77777777" w:rsidR="00E14B08" w:rsidRDefault="00000000">
            <w:r>
              <w:t>API documentation</w:t>
            </w:r>
          </w:p>
        </w:tc>
      </w:tr>
      <w:tr w:rsidR="00E14B08" w14:paraId="0D6EC9C7" w14:textId="77777777">
        <w:tc>
          <w:tcPr>
            <w:tcW w:w="4320" w:type="dxa"/>
          </w:tcPr>
          <w:p w14:paraId="342E0702" w14:textId="77777777" w:rsidR="00E14B08" w:rsidRDefault="00000000">
            <w:r>
              <w:t>Maven</w:t>
            </w:r>
          </w:p>
        </w:tc>
        <w:tc>
          <w:tcPr>
            <w:tcW w:w="4320" w:type="dxa"/>
          </w:tcPr>
          <w:p w14:paraId="64CFA80C" w14:textId="77777777" w:rsidR="00E14B08" w:rsidRDefault="00000000">
            <w:r>
              <w:t>Build and dependency management</w:t>
            </w:r>
          </w:p>
        </w:tc>
      </w:tr>
      <w:tr w:rsidR="00E14B08" w14:paraId="472AC54A" w14:textId="77777777">
        <w:tc>
          <w:tcPr>
            <w:tcW w:w="4320" w:type="dxa"/>
          </w:tcPr>
          <w:p w14:paraId="6E3F7C9B" w14:textId="77777777" w:rsidR="00E14B08" w:rsidRDefault="00000000">
            <w:r>
              <w:t>Java 21</w:t>
            </w:r>
          </w:p>
        </w:tc>
        <w:tc>
          <w:tcPr>
            <w:tcW w:w="4320" w:type="dxa"/>
          </w:tcPr>
          <w:p w14:paraId="149C31AF" w14:textId="77777777" w:rsidR="00E14B08" w:rsidRDefault="00000000">
            <w:r>
              <w:t>Latest stable Java version for enhanced performance and features</w:t>
            </w:r>
          </w:p>
        </w:tc>
      </w:tr>
    </w:tbl>
    <w:p w14:paraId="4EDF82FF" w14:textId="77777777" w:rsidR="00E14B08" w:rsidRDefault="00000000">
      <w:pPr>
        <w:pStyle w:val="Heading1"/>
      </w:pPr>
      <w:r>
        <w:t>📁 Project Structure</w:t>
      </w:r>
    </w:p>
    <w:p w14:paraId="6FB145AE" w14:textId="77777777" w:rsidR="00E14B08" w:rsidRDefault="00000000">
      <w:r>
        <w:t>src/</w:t>
      </w:r>
      <w:r>
        <w:br/>
        <w:t>└── main/</w:t>
      </w:r>
      <w:r>
        <w:br/>
        <w:t xml:space="preserve">    └── java/</w:t>
      </w:r>
      <w:r>
        <w:br/>
        <w:t xml:space="preserve">        └── com/example/bookInventory/</w:t>
      </w:r>
      <w:r>
        <w:br/>
        <w:t xml:space="preserve">            ├── config/              # Swagger &amp; Security Config</w:t>
      </w:r>
      <w:r>
        <w:br/>
      </w:r>
      <w:r>
        <w:lastRenderedPageBreak/>
        <w:t xml:space="preserve">            ├── controller/          # REST Controllers</w:t>
      </w:r>
      <w:r>
        <w:br/>
        <w:t xml:space="preserve">            ├── entity/              # JPA Entities</w:t>
      </w:r>
      <w:r>
        <w:br/>
        <w:t xml:space="preserve">            ├── exception/           # Custom Exceptions</w:t>
      </w:r>
      <w:r>
        <w:br/>
        <w:t xml:space="preserve">            ├── repository/          # Spring Data Repositories</w:t>
      </w:r>
      <w:r>
        <w:br/>
        <w:t xml:space="preserve">            ├── service/             # Service Interfaces &amp; Implementations</w:t>
      </w:r>
      <w:r>
        <w:br/>
        <w:t xml:space="preserve">            └── BookInventoryApplication.java</w:t>
      </w:r>
      <w:r>
        <w:br/>
        <w:t xml:space="preserve">    └── resources/</w:t>
      </w:r>
      <w:r>
        <w:br/>
        <w:t xml:space="preserve">        └── application.properties</w:t>
      </w:r>
      <w:r>
        <w:br/>
        <w:t>test/</w:t>
      </w:r>
      <w:r>
        <w:br/>
        <w:t>└── java/com/example/bookInventory/  # Unit &amp; Integration Tests</w:t>
      </w:r>
    </w:p>
    <w:p w14:paraId="7ECB0444" w14:textId="77777777" w:rsidR="00E14B08" w:rsidRDefault="00000000">
      <w:pPr>
        <w:pStyle w:val="Heading1"/>
      </w:pPr>
      <w:r>
        <w:t>🔐 Security</w:t>
      </w:r>
    </w:p>
    <w:p w14:paraId="4D6F9FCF" w14:textId="77777777" w:rsidR="00E14B08" w:rsidRDefault="00000000">
      <w:r>
        <w:t>- JWT-based Authentication: Secure endpoints using JSON Web Tokens.</w:t>
      </w:r>
      <w:r>
        <w:br/>
        <w:t>- Role-based Access Control: Managed via Permrole entity and Spring Security configuration.</w:t>
      </w:r>
    </w:p>
    <w:p w14:paraId="4E52B2D2" w14:textId="77777777" w:rsidR="00E14B08" w:rsidRDefault="00000000">
      <w:pPr>
        <w:pStyle w:val="Heading1"/>
      </w:pPr>
      <w:r>
        <w:t>📄 API Documentation</w:t>
      </w:r>
    </w:p>
    <w:p w14:paraId="55A30E56" w14:textId="77777777" w:rsidR="00E14B08" w:rsidRDefault="00000000">
      <w:r>
        <w:t>Swagger UI is enabled via springdoc-openapi-starter-webmvc-ui.</w:t>
      </w:r>
      <w:r>
        <w:br/>
        <w:t>Accessible at: http://localhost:8080/swagger-ui.html (default)</w:t>
      </w:r>
    </w:p>
    <w:p w14:paraId="6B69D03B" w14:textId="77777777" w:rsidR="00E14B08" w:rsidRDefault="00000000">
      <w:pPr>
        <w:pStyle w:val="Heading1"/>
      </w:pPr>
      <w:r>
        <w:t>📚 Learning Outcomes</w:t>
      </w:r>
    </w:p>
    <w:p w14:paraId="55666337" w14:textId="77777777" w:rsidR="00E14B08" w:rsidRDefault="00000000">
      <w:pPr>
        <w:pStyle w:val="ListBullet"/>
      </w:pPr>
      <w:r>
        <w:t>Spring Boot Mastery: Deep understanding of building RESTful services.</w:t>
      </w:r>
    </w:p>
    <w:p w14:paraId="53F91184" w14:textId="77777777" w:rsidR="00E14B08" w:rsidRDefault="00000000">
      <w:pPr>
        <w:pStyle w:val="ListBullet"/>
      </w:pPr>
      <w:r>
        <w:t>Security Implementation: JWT integration and role-based access.</w:t>
      </w:r>
    </w:p>
    <w:p w14:paraId="1521DB4F" w14:textId="77777777" w:rsidR="00E14B08" w:rsidRDefault="00000000">
      <w:pPr>
        <w:pStyle w:val="ListBullet"/>
      </w:pPr>
      <w:r>
        <w:t>Database Design: Entity relationships like BookAuthor, PurchaseLog, etc.</w:t>
      </w:r>
    </w:p>
    <w:p w14:paraId="4EE71DD2" w14:textId="77777777" w:rsidR="00E14B08" w:rsidRDefault="00000000">
      <w:pPr>
        <w:pStyle w:val="ListBullet"/>
      </w:pPr>
      <w:r>
        <w:t>Exception Handling: Centralized error management using GlobalExceptionHandler.</w:t>
      </w:r>
    </w:p>
    <w:p w14:paraId="136FDD01" w14:textId="77777777" w:rsidR="00E14B08" w:rsidRDefault="00000000">
      <w:pPr>
        <w:pStyle w:val="ListBullet"/>
      </w:pPr>
      <w:r>
        <w:t>API Documentation: Swagger integration for interactive API exploration.</w:t>
      </w:r>
    </w:p>
    <w:p w14:paraId="457E2F6D" w14:textId="77777777" w:rsidR="00E14B08" w:rsidRDefault="00000000">
      <w:pPr>
        <w:pStyle w:val="ListBullet"/>
      </w:pPr>
      <w:r>
        <w:t>Clean Architecture: Separation of concerns across layers.</w:t>
      </w:r>
    </w:p>
    <w:p w14:paraId="14EE4E0E" w14:textId="77777777" w:rsidR="00E14B08" w:rsidRDefault="00000000">
      <w:pPr>
        <w:pStyle w:val="Heading1"/>
      </w:pPr>
      <w:r>
        <w:t>✅ Improvements &amp; Suggestions</w:t>
      </w:r>
    </w:p>
    <w:p w14:paraId="15352051" w14:textId="77777777" w:rsidR="00E14B08" w:rsidRDefault="00000000">
      <w:pPr>
        <w:pStyle w:val="Heading2"/>
      </w:pPr>
      <w:r>
        <w:t>🔧 Technical Enhancements</w:t>
      </w:r>
    </w:p>
    <w:p w14:paraId="322583DE" w14:textId="77777777" w:rsidR="00E14B08" w:rsidRDefault="00000000">
      <w:pPr>
        <w:pStyle w:val="ListBullet"/>
      </w:pPr>
      <w:r>
        <w:t>Add Unit &amp; Integration Tests: Use JUnit and Mockito for service and controller layers.</w:t>
      </w:r>
    </w:p>
    <w:p w14:paraId="64409737" w14:textId="77777777" w:rsidR="00E14B08" w:rsidRDefault="00000000">
      <w:pPr>
        <w:pStyle w:val="ListBullet"/>
      </w:pPr>
      <w:r>
        <w:t>Dockerize the App: Create a Dockerfile and docker-compose.yml for containerization.</w:t>
      </w:r>
    </w:p>
    <w:p w14:paraId="1CF60255" w14:textId="77777777" w:rsidR="00E14B08" w:rsidRDefault="00000000">
      <w:pPr>
        <w:pStyle w:val="ListBullet"/>
      </w:pPr>
      <w:r>
        <w:t>CI/CD Integration: Use GitHub Actions or Jenkins for automated builds and deployments.</w:t>
      </w:r>
    </w:p>
    <w:p w14:paraId="24C43931" w14:textId="77777777" w:rsidR="00E14B08" w:rsidRDefault="00000000">
      <w:pPr>
        <w:pStyle w:val="ListBullet"/>
      </w:pPr>
      <w:r>
        <w:t>Caching: Integrate Redis for caching frequently accessed data.</w:t>
      </w:r>
    </w:p>
    <w:p w14:paraId="16D2DD20" w14:textId="77777777" w:rsidR="00E14B08" w:rsidRDefault="00000000">
      <w:pPr>
        <w:pStyle w:val="ListBullet"/>
      </w:pPr>
      <w:r>
        <w:t>Rate Limiting: Protect APIs using tools like Bucket4j or Spring Cloud Gateway.</w:t>
      </w:r>
    </w:p>
    <w:p w14:paraId="3279E3AD" w14:textId="77777777" w:rsidR="00E14B08" w:rsidRDefault="00000000">
      <w:pPr>
        <w:pStyle w:val="Heading2"/>
      </w:pPr>
      <w:r>
        <w:lastRenderedPageBreak/>
        <w:t>📈 Feature Enhancements</w:t>
      </w:r>
    </w:p>
    <w:p w14:paraId="09202F87" w14:textId="77777777" w:rsidR="00E14B08" w:rsidRDefault="00000000">
      <w:pPr>
        <w:pStyle w:val="ListBullet"/>
      </w:pPr>
      <w:r>
        <w:t>User Registration &amp; Login: Add endpoints for user onboarding.</w:t>
      </w:r>
    </w:p>
    <w:p w14:paraId="32CC130E" w14:textId="77777777" w:rsidR="00E14B08" w:rsidRDefault="00000000">
      <w:pPr>
        <w:pStyle w:val="ListBullet"/>
      </w:pPr>
      <w:r>
        <w:t>Email Notifications: Send confirmation emails for purchases.</w:t>
      </w:r>
    </w:p>
    <w:p w14:paraId="5A03BEBA" w14:textId="77777777" w:rsidR="00E14B08" w:rsidRDefault="00000000">
      <w:pPr>
        <w:pStyle w:val="ListBullet"/>
      </w:pPr>
      <w:r>
        <w:t>Admin Dashboard: Create a frontend (React/Angular) for managing inventory.</w:t>
      </w:r>
    </w:p>
    <w:p w14:paraId="5CB8B9B7" w14:textId="77777777" w:rsidR="00E14B08" w:rsidRDefault="00000000">
      <w:pPr>
        <w:pStyle w:val="Heading1"/>
      </w:pPr>
      <w:r>
        <w:t>📦 Build &amp; Run</w:t>
      </w:r>
    </w:p>
    <w:p w14:paraId="35B97AA5" w14:textId="77777777" w:rsidR="00E14B08" w:rsidRDefault="00000000">
      <w:r>
        <w:t>Prerequisites:</w:t>
      </w:r>
      <w:r>
        <w:br/>
        <w:t>- Java 21</w:t>
      </w:r>
      <w:r>
        <w:br/>
        <w:t>- Maven</w:t>
      </w:r>
      <w:r>
        <w:br/>
        <w:t>- MySQL</w:t>
      </w:r>
    </w:p>
    <w:p w14:paraId="27A2EBA0" w14:textId="77777777" w:rsidR="00E14B08" w:rsidRDefault="00000000">
      <w:r>
        <w:t>Commands:</w:t>
      </w:r>
      <w:r>
        <w:br/>
      </w:r>
      <w:r>
        <w:br/>
        <w:t>mvn clean install</w:t>
      </w:r>
      <w:r>
        <w:br/>
        <w:t>mvn spring-boot:run</w:t>
      </w:r>
    </w:p>
    <w:p w14:paraId="3036313E" w14:textId="77777777" w:rsidR="00E14B08" w:rsidRDefault="00000000">
      <w:pPr>
        <w:pStyle w:val="Heading1"/>
      </w:pPr>
      <w:r>
        <w:t>📌 Final Notes</w:t>
      </w:r>
    </w:p>
    <w:p w14:paraId="2A0BE261" w14:textId="77777777" w:rsidR="00E14B08" w:rsidRDefault="00000000">
      <w:r>
        <w:t>This project showcases a robust backend system suitable for real-world applications. It demonstrates best practices in Spring Boot development, secure API design, and modular architecture. Gokul Anand Vijayakumar has built a scalable and extensible foundation for any book-related e-commerce or inventory system.</w:t>
      </w:r>
    </w:p>
    <w:sectPr w:rsidR="00E14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7140958">
    <w:abstractNumId w:val="8"/>
  </w:num>
  <w:num w:numId="2" w16cid:durableId="1228761838">
    <w:abstractNumId w:val="6"/>
  </w:num>
  <w:num w:numId="3" w16cid:durableId="1606186820">
    <w:abstractNumId w:val="5"/>
  </w:num>
  <w:num w:numId="4" w16cid:durableId="597104587">
    <w:abstractNumId w:val="4"/>
  </w:num>
  <w:num w:numId="5" w16cid:durableId="593635612">
    <w:abstractNumId w:val="7"/>
  </w:num>
  <w:num w:numId="6" w16cid:durableId="693462847">
    <w:abstractNumId w:val="3"/>
  </w:num>
  <w:num w:numId="7" w16cid:durableId="605963270">
    <w:abstractNumId w:val="2"/>
  </w:num>
  <w:num w:numId="8" w16cid:durableId="1448238637">
    <w:abstractNumId w:val="1"/>
  </w:num>
  <w:num w:numId="9" w16cid:durableId="109355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4B08"/>
    <w:rsid w:val="00F11F17"/>
    <w:rsid w:val="00F91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884D4"/>
  <w14:defaultImageDpi w14:val="300"/>
  <w15:docId w15:val="{296A179A-93D6-4CDC-9C0F-C37BA394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HAMPSON ANTONY MUTHU, CARLY</cp:lastModifiedBy>
  <cp:revision>2</cp:revision>
  <dcterms:created xsi:type="dcterms:W3CDTF">2013-12-23T23:15:00Z</dcterms:created>
  <dcterms:modified xsi:type="dcterms:W3CDTF">2025-10-11T19:02:00Z</dcterms:modified>
  <cp:category/>
</cp:coreProperties>
</file>